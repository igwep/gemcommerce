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4BAA8">
      <w:pPr>
        <w:pStyle w:val="2"/>
      </w:pPr>
      <w:r>
        <w:t xml:space="preserve">Dog Nutrition Landing Page </w:t>
      </w:r>
    </w:p>
    <w:p w14:paraId="5C9D9C49">
      <w:r>
        <w:t xml:space="preserve">This is a simple landing page built with HTML and Tailwind CSS. It's structured to grab a user's attention, show off a product (dog nutrition supplement), and push them to take action (click that button!). </w:t>
      </w:r>
    </w:p>
    <w:p w14:paraId="1FE0BD97">
      <w:pPr>
        <w:pStyle w:val="3"/>
      </w:pPr>
      <w:r>
        <w:t>What tech are we using?</w:t>
      </w:r>
    </w:p>
    <w:p w14:paraId="3D313461">
      <w:r>
        <w:t>- HTML5: For the structure of the page.</w:t>
      </w:r>
      <w:bookmarkStart w:id="0" w:name="_GoBack"/>
    </w:p>
    <w:bookmarkEnd w:id="0"/>
    <w:p w14:paraId="11D0E302">
      <w:r>
        <w:t>- Tailwind CSS: For styling — utility-first classes make it fast to build UI.</w:t>
      </w:r>
    </w:p>
    <w:p w14:paraId="711D4C66">
      <w:r>
        <w:t>- Responsive Design: The layout adapts for mobile, tablet, and desktop using Tailwind's responsive prefixes like md: and lg:.</w:t>
      </w:r>
    </w:p>
    <w:p w14:paraId="58EFBBFC">
      <w:pPr>
        <w:pStyle w:val="3"/>
      </w:pPr>
      <w:r>
        <w:t>Basic Page Structure</w:t>
      </w:r>
    </w:p>
    <w:p w14:paraId="65199C38">
      <w:pPr>
        <w:pStyle w:val="157"/>
      </w:pPr>
      <w:r>
        <w:t>&lt;!DOCTYPE html&gt;</w:t>
      </w:r>
      <w:r>
        <w:br w:type="textWrapping"/>
      </w:r>
      <w:r>
        <w:t>&lt;html lang="en"&gt;</w:t>
      </w:r>
    </w:p>
    <w:p w14:paraId="0A8D9BDD">
      <w:r>
        <w:t xml:space="preserve">- </w:t>
      </w:r>
      <w:r>
        <w:rPr>
          <w:rFonts w:hint="default"/>
          <w:lang w:val="en-US"/>
        </w:rPr>
        <w:t xml:space="preserve">I </w:t>
      </w:r>
      <w:r>
        <w:t>start</w:t>
      </w:r>
      <w:r>
        <w:rPr>
          <w:rFonts w:hint="default"/>
          <w:lang w:val="en-US"/>
        </w:rPr>
        <w:t>ed</w:t>
      </w:r>
      <w:r>
        <w:t xml:space="preserve"> with a standard HTML5 doctype and set the language to English.</w:t>
      </w:r>
    </w:p>
    <w:p w14:paraId="04B46ACE">
      <w:pPr>
        <w:pStyle w:val="157"/>
      </w:pPr>
      <w:r>
        <w:t>&lt;head&gt;</w:t>
      </w:r>
      <w:r>
        <w:br w:type="textWrapping"/>
      </w:r>
      <w:r>
        <w:t xml:space="preserve">  ...</w:t>
      </w:r>
      <w:r>
        <w:br w:type="textWrapping"/>
      </w:r>
      <w:r>
        <w:t>&lt;/head&gt;</w:t>
      </w:r>
    </w:p>
    <w:p w14:paraId="50A85D7D">
      <w:r>
        <w:t xml:space="preserve">- In the &lt;head&gt;, </w:t>
      </w:r>
      <w:r>
        <w:rPr>
          <w:rFonts w:hint="default"/>
          <w:lang w:val="en-US"/>
        </w:rPr>
        <w:t>I</w:t>
      </w:r>
      <w:r>
        <w:t xml:space="preserve"> include</w:t>
      </w:r>
      <w:r>
        <w:rPr>
          <w:rFonts w:hint="default"/>
          <w:lang w:val="en-US"/>
        </w:rPr>
        <w:t>d</w:t>
      </w:r>
      <w:r>
        <w:t xml:space="preserve"> the meta tags for character encoding and viewport so the site looks good on all screen sizes.</w:t>
      </w:r>
    </w:p>
    <w:p w14:paraId="05679EF5">
      <w:r>
        <w:t xml:space="preserve">- The Tailwind CSS CDN link is here too, so </w:t>
      </w:r>
      <w:r>
        <w:rPr>
          <w:rFonts w:hint="default"/>
          <w:lang w:val="en-US"/>
        </w:rPr>
        <w:t>i</w:t>
      </w:r>
      <w:r>
        <w:t xml:space="preserve"> can use utility classes.</w:t>
      </w:r>
    </w:p>
    <w:p w14:paraId="6F45DFD1">
      <w:pPr>
        <w:pStyle w:val="157"/>
      </w:pPr>
      <w:r>
        <w:t>&lt;body class="bg-white text-gray-900"&gt;</w:t>
      </w:r>
    </w:p>
    <w:p w14:paraId="1C42D7F1">
      <w:r>
        <w:t>- The body has a white background and dark text by default. Easy on the eyes and very readable.</w:t>
      </w:r>
    </w:p>
    <w:p w14:paraId="3BA721DC">
      <w:pPr>
        <w:pStyle w:val="33"/>
        <w:keepNext w:val="0"/>
        <w:keepLines w:val="0"/>
        <w:widowControl/>
        <w:suppressLineNumbers w:val="0"/>
      </w:pPr>
      <w:r>
        <w:t xml:space="preserve">That’s the basic setup. The use of </w:t>
      </w:r>
      <w:r>
        <w:rPr>
          <w:rStyle w:val="34"/>
        </w:rPr>
        <w:t>Flex</w:t>
      </w:r>
      <w:r>
        <w:t xml:space="preserve"> and </w:t>
      </w:r>
      <w:r>
        <w:rPr>
          <w:rStyle w:val="34"/>
        </w:rPr>
        <w:t>Grid</w:t>
      </w:r>
      <w:r>
        <w:t xml:space="preserve"> ensures that content and images are well-aligned and responsive.</w:t>
      </w:r>
    </w:p>
    <w:p w14:paraId="23E3323F">
      <w:pPr>
        <w:rPr>
          <w:rFonts w:hint="default"/>
          <w:lang w:val="en-US"/>
        </w:rPr>
      </w:pPr>
    </w:p>
    <w:p w14:paraId="13B8D6A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5A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WPS_1709844450</cp:lastModifiedBy>
  <dcterms:modified xsi:type="dcterms:W3CDTF">2025-06-10T21:49:40Z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9D3C8772D6FF4BA8B389ECFBED2E3E5F_12</vt:lpwstr>
  </property>
</Properties>
</file>